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Multi-Layer Perceptron (MLP) in TensorFlow</w:t>
      </w:r>
    </w:p>
    <w:p>
      <w:pPr>
        <w:pStyle w:val="Heading1"/>
      </w:pPr>
      <w:r>
        <w:t>1. Introduction</w:t>
      </w:r>
    </w:p>
    <w:p>
      <w:r>
        <w:t>A Multi-Layer Perceptron (MLP) is a type of Artificial Neural Network that consists of:</w:t>
        <w:br/>
        <w:t>- Input Layer – Takes input features.</w:t>
        <w:br/>
        <w:t>- Hidden Layers – Perform transformations using weighted connections and activation functions.</w:t>
        <w:br/>
        <w:t>- Output Layer – Provides the final prediction (classification/regression).</w:t>
        <w:br/>
        <w:br/>
        <w:t>It is called multi-layer because it has more than one layer between input and output.</w:t>
      </w:r>
    </w:p>
    <w:p>
      <w:pPr>
        <w:pStyle w:val="Heading1"/>
      </w:pPr>
      <w:r>
        <w:t>2. Components of MLP</w:t>
      </w:r>
    </w:p>
    <w:p>
      <w:r>
        <w:t>1. Input Layer – Each neuron corresponds to one input feature.</w:t>
      </w:r>
    </w:p>
    <w:p>
      <w:r>
        <w:t>2. Hidden Layers – Perform weighted sum + activation function.</w:t>
      </w:r>
    </w:p>
    <w:p>
      <w:r>
        <w:t>3. Output Layer – Produces final prediction (Softmax/Sigmoid/Linear).</w:t>
      </w:r>
    </w:p>
    <w:p>
      <w:pPr>
        <w:pStyle w:val="Heading1"/>
      </w:pPr>
      <w:r>
        <w:t>3. Working of MLP</w:t>
      </w:r>
    </w:p>
    <w:p>
      <w:pPr>
        <w:pStyle w:val="Heading2"/>
      </w:pPr>
      <w:r>
        <w:t>a) Forward Propagation</w:t>
      </w:r>
    </w:p>
    <w:p>
      <w:r>
        <w:t>Weighted Sum: z = Σ(wi*xi + b)</w:t>
      </w:r>
    </w:p>
    <w:p>
      <w:r>
        <w:t>Activation Functions: Sigmoid, ReLU, Tanh</w:t>
      </w:r>
    </w:p>
    <w:p>
      <w:pPr>
        <w:pStyle w:val="Heading2"/>
      </w:pPr>
      <w:r>
        <w:t>b) Loss Function</w:t>
      </w:r>
    </w:p>
    <w:p>
      <w:r>
        <w:t>Classification: Binary/Categorical Cross-Entropy</w:t>
        <w:br/>
        <w:t>Regression: Mean Squared Error (MSE)</w:t>
      </w:r>
    </w:p>
    <w:p>
      <w:pPr>
        <w:pStyle w:val="Heading2"/>
      </w:pPr>
      <w:r>
        <w:t>c) Backpropagation</w:t>
      </w:r>
    </w:p>
    <w:p>
      <w:r>
        <w:t>Gradient Descent Update: w = w - η * ∂L/∂w</w:t>
      </w:r>
    </w:p>
    <w:p>
      <w:pPr>
        <w:pStyle w:val="Heading2"/>
      </w:pPr>
      <w:r>
        <w:t>d) Optimization Algorithms</w:t>
      </w:r>
    </w:p>
    <w:p>
      <w:r>
        <w:t>SGD, Adam Optimizer</w:t>
      </w:r>
    </w:p>
    <w:p>
      <w:pPr>
        <w:pStyle w:val="Heading1"/>
      </w:pPr>
      <w:r>
        <w:t>4. Implementation in TensorFlow</w:t>
      </w:r>
    </w:p>
    <w:p>
      <w:r>
        <w:t>Step 1: Import Libraries &amp; Load Dataset</w:t>
      </w:r>
    </w:p>
    <w:p>
      <w:r>
        <w:t>import tensorflow as tf</w:t>
        <w:br/>
        <w:t>import numpy as np</w:t>
        <w:br/>
        <w:t>import matplotlib.pyplot as plt</w:t>
        <w:br/>
        <w:t>from tensorflow.keras.models import Sequential</w:t>
        <w:br/>
        <w:t>from tensorflow.keras.layers import Flatten, Dense</w:t>
        <w:br/>
        <w:br/>
        <w:t>(x_train, y_train), (x_test, y_test) = tf.keras.datasets.mnist.load_data()</w:t>
      </w:r>
    </w:p>
    <w:p>
      <w:r>
        <w:t>Step 2: Normalize Data</w:t>
      </w:r>
    </w:p>
    <w:p>
      <w:r>
        <w:t>x_train = x_train.astype('float32') / 255</w:t>
        <w:br/>
        <w:t>x_test = x_test.astype('float32') / 255</w:t>
      </w:r>
    </w:p>
    <w:p>
      <w:r>
        <w:t>Step 3: Visualize Data</w:t>
      </w:r>
    </w:p>
    <w:p>
      <w:r>
        <w:t>fig, ax = plt.subplots(10, 10)</w:t>
        <w:br/>
        <w:t>k = 0</w:t>
        <w:br/>
        <w:t>for i in range(10):</w:t>
        <w:br/>
        <w:t xml:space="preserve">    for j in range(10):</w:t>
        <w:br/>
        <w:t xml:space="preserve">        ax[i][j].imshow(x_train[k], cmap='gray')</w:t>
        <w:br/>
        <w:t xml:space="preserve">        ax[i][j].axis('off')</w:t>
        <w:br/>
        <w:t xml:space="preserve">        k += 1</w:t>
        <w:br/>
        <w:t>plt.show()</w:t>
      </w:r>
    </w:p>
    <w:p>
      <w:r>
        <w:t>Step 4: Build Model</w:t>
      </w:r>
    </w:p>
    <w:p>
      <w:r>
        <w:t>model = Sequential([</w:t>
        <w:br/>
        <w:t xml:space="preserve">    Flatten(input_shape=(28, 28)),</w:t>
        <w:br/>
        <w:t xml:space="preserve">    Dense(256, activation='sigmoid'),</w:t>
        <w:br/>
        <w:t xml:space="preserve">    Dense(128, activation='sigmoid'),</w:t>
        <w:br/>
        <w:t xml:space="preserve">    Dense(10, activation='softmax')</w:t>
        <w:br/>
        <w:t>])</w:t>
      </w:r>
    </w:p>
    <w:p>
      <w:r>
        <w:t>Step 5: Compile Model</w:t>
      </w:r>
    </w:p>
    <w:p>
      <w:r>
        <w:t>model.compile(optimizer='adam', loss='sparse_categorical_crossentropy', metrics=['accuracy'])</w:t>
      </w:r>
    </w:p>
    <w:p>
      <w:r>
        <w:t>Step 6: Train Model</w:t>
      </w:r>
    </w:p>
    <w:p>
      <w:r>
        <w:t>mod = model.fit(x_train, y_train, epochs=10, batch_size=2000, validation_split=0.2)</w:t>
      </w:r>
    </w:p>
    <w:p>
      <w:r>
        <w:t>Step 7: Evaluate Model</w:t>
      </w:r>
    </w:p>
    <w:p>
      <w:r>
        <w:t>results = model.evaluate(x_test, y_test, verbose=0)</w:t>
        <w:br/>
        <w:t>print('Test Loss, Test Accuracy:', results)</w:t>
      </w:r>
    </w:p>
    <w:p>
      <w:r>
        <w:t>Step 8: Visualize Accuracy &amp; Loss</w:t>
      </w:r>
    </w:p>
    <w:p>
      <w:r>
        <w:t>plt.figure(figsize=(12, 5))</w:t>
        <w:br/>
        <w:t>plt.subplot(1, 2, 1)</w:t>
        <w:br/>
        <w:t>plt.plot(mod.history['accuracy'], label='Train Accuracy')</w:t>
        <w:br/>
        <w:t>plt.plot(mod.history['val_accuracy'], label='Validation Accuracy')</w:t>
        <w:br/>
        <w:t>plt.legend(); plt.title('Accuracy')</w:t>
        <w:br/>
        <w:br/>
        <w:t>plt.subplot(1, 2, 2)</w:t>
        <w:br/>
        <w:t>plt.plot(mod.history['loss'], label='Train Loss')</w:t>
        <w:br/>
        <w:t>plt.plot(mod.history['val_loss'], label='Validation Loss')</w:t>
        <w:br/>
        <w:t>plt.legend(); plt.title('Loss')</w:t>
        <w:br/>
        <w:br/>
        <w:t>plt.show()</w:t>
      </w:r>
    </w:p>
    <w:p>
      <w:pPr>
        <w:pStyle w:val="Heading1"/>
      </w:pPr>
      <w:r>
        <w:t>5. Advantages of MLP</w:t>
      </w:r>
    </w:p>
    <w:p>
      <w:r>
        <w:t>✅ Versatile – works for classification &amp; regression</w:t>
      </w:r>
    </w:p>
    <w:p>
      <w:r>
        <w:t>✅ Handles non-linear data</w:t>
      </w:r>
    </w:p>
    <w:p>
      <w:r>
        <w:t>✅ Trainable using GPUs → fast parallel computation</w:t>
      </w:r>
    </w:p>
    <w:p>
      <w:pPr>
        <w:pStyle w:val="Heading1"/>
      </w:pPr>
      <w:r>
        <w:t>6. Disadvantages of MLP</w:t>
      </w:r>
    </w:p>
    <w:p>
      <w:r>
        <w:t>❌ Training is expensive for large data</w:t>
      </w:r>
    </w:p>
    <w:p>
      <w:r>
        <w:t>❌ Overfitting without regularization</w:t>
      </w:r>
    </w:p>
    <w:p>
      <w:r>
        <w:t>❌ Sensitive to data scaling</w:t>
      </w:r>
    </w:p>
    <w:p>
      <w:pPr>
        <w:pStyle w:val="Heading1"/>
      </w:pPr>
      <w:r>
        <w:t>7. Conclusion</w:t>
      </w:r>
    </w:p>
    <w:p>
      <w:r>
        <w:t>MLP is a powerful supervised learning model capable of learning complex mappings between input and output. Our TensorFlow implementation achieved ~92% accuracy on the MNIST dataset. With regularization and hyperparameter tuning, performance can be improved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