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Perceptron and Multi-Layer Perceptron (MLP)</w:t>
      </w:r>
    </w:p>
    <w:p>
      <w:pPr>
        <w:pStyle w:val="Heading1"/>
      </w:pPr>
      <w:r>
        <w:t>What is a Perceptron?</w:t>
      </w:r>
    </w:p>
    <w:p>
      <w:r>
        <w:t>A Perceptron is the simplest type of Artificial Neural Network – basically a mathematical model of a single neuron. It was introduced by Frank Rosenblatt in 1958.</w:t>
      </w:r>
    </w:p>
    <w:p>
      <w:pPr>
        <w:pStyle w:val="Heading1"/>
      </w:pPr>
      <w:r>
        <w:t>Working of a Perceptron</w:t>
      </w:r>
    </w:p>
    <w:p>
      <w:r>
        <w:t>1. Takes inputs (x1, x2, …, xn).</w:t>
      </w:r>
    </w:p>
    <w:p>
      <w:r>
        <w:t>2. Each input is multiplied by a weight (w1, w2, …, wn).</w:t>
      </w:r>
    </w:p>
    <w:p>
      <w:r>
        <w:t>3. A weighted sum is calculated and a bias (b) is added:</w:t>
      </w:r>
    </w:p>
    <w:p>
      <w:r>
        <w:t xml:space="preserve">   z = Σ (wi * xi) + b</w:t>
      </w:r>
    </w:p>
    <w:p>
      <w:r>
        <w:t>4. The result (z) is passed through an activation function (like a step function):</w:t>
      </w:r>
    </w:p>
    <w:p>
      <w:r>
        <w:t xml:space="preserve">   f(z) = 1 if z ≥ 0, else 0</w:t>
      </w:r>
    </w:p>
    <w:p>
      <w:r>
        <w:t>This makes it a binary classifier (output is 0 or 1).</w:t>
      </w:r>
    </w:p>
    <w:p>
      <w:pPr>
        <w:pStyle w:val="Heading1"/>
      </w:pPr>
      <w:r>
        <w:t>Example</w:t>
      </w:r>
    </w:p>
    <w:p>
      <w:r>
        <w:t>If we train a perceptron to recognize whether an input number is positive or negative, it can output:</w:t>
        <w:br/>
        <w:t>- 1 → Positive</w:t>
        <w:br/>
        <w:t>- 0 → Negative</w:t>
      </w:r>
    </w:p>
    <w:p>
      <w:pPr>
        <w:pStyle w:val="Heading1"/>
      </w:pPr>
      <w:r>
        <w:t>Perceptron vs Multi-Layer Perceptron (MLP)</w:t>
      </w:r>
    </w:p>
    <w:p>
      <w:r>
        <w:t>Perceptron:</w:t>
      </w:r>
    </w:p>
    <w:p>
      <w:r>
        <w:t>- Only 1 layer (input → output).</w:t>
      </w:r>
    </w:p>
    <w:p>
      <w:r>
        <w:t>- Can only solve simple linear problems (like AND, OR).</w:t>
      </w:r>
    </w:p>
    <w:p>
      <w:r>
        <w:t>MLP (Multi-Layer Perceptron):</w:t>
      </w:r>
    </w:p>
    <w:p>
      <w:r>
        <w:t>- Has multiple hidden layers.</w:t>
      </w:r>
    </w:p>
    <w:p>
      <w:r>
        <w:t>- Can solve complex, non-linear problems (like digit recognition, image classification, NLP).</w:t>
      </w:r>
    </w:p>
    <w:p>
      <w:pPr>
        <w:pStyle w:val="Heading1"/>
      </w:pPr>
      <w:r>
        <w:t>Conclusion</w:t>
      </w:r>
    </w:p>
    <w:p>
      <w:r>
        <w:t>In short:</w:t>
        <w:br/>
        <w:t>- Perceptron = single artificial neuron.</w:t>
        <w:br/>
        <w:t>- MLP = a network of many perceptrons arranged in layers.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